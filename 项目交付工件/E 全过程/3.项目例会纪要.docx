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42" w:type="dxa"/>
        <w:tblLayout w:type="fixed"/>
        <w:tblLook w:val="04A0" w:firstRow="1" w:lastRow="0" w:firstColumn="1" w:lastColumn="0" w:noHBand="0" w:noVBand="1"/>
      </w:tblPr>
      <w:tblGrid>
        <w:gridCol w:w="1924"/>
        <w:gridCol w:w="7018"/>
      </w:tblGrid>
      <w:tr w:rsidR="007D5005">
        <w:trPr>
          <w:trHeight w:val="3235"/>
        </w:trPr>
        <w:tc>
          <w:tcPr>
            <w:tcW w:w="1924" w:type="dxa"/>
            <w:shd w:val="clear" w:color="auto" w:fill="CCCCCC"/>
          </w:tcPr>
          <w:p w:rsidR="007D5005" w:rsidRDefault="007D5005">
            <w:pPr>
              <w:ind w:right="100"/>
              <w:rPr>
                <w:rFonts w:cs="Arial"/>
                <w:b/>
                <w:szCs w:val="21"/>
              </w:rPr>
            </w:pPr>
            <w:bookmarkStart w:id="0" w:name="_Toc524335959"/>
          </w:p>
        </w:tc>
        <w:tc>
          <w:tcPr>
            <w:tcW w:w="7018" w:type="dxa"/>
          </w:tcPr>
          <w:tbl>
            <w:tblPr>
              <w:tblpPr w:leftFromText="180" w:rightFromText="180" w:vertAnchor="text" w:horzAnchor="margin" w:tblpY="-231"/>
              <w:tblOverlap w:val="never"/>
              <w:tblW w:w="335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09"/>
              <w:gridCol w:w="1944"/>
            </w:tblGrid>
            <w:tr w:rsidR="007D5005">
              <w:trPr>
                <w:trHeight w:val="248"/>
              </w:trPr>
              <w:tc>
                <w:tcPr>
                  <w:tcW w:w="1409" w:type="dxa"/>
                </w:tcPr>
                <w:p w:rsidR="007D5005" w:rsidRDefault="008E549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号</w:t>
                  </w:r>
                </w:p>
              </w:tc>
              <w:tc>
                <w:tcPr>
                  <w:tcW w:w="1944" w:type="dxa"/>
                </w:tcPr>
                <w:p w:rsidR="007D5005" w:rsidRDefault="007D5005">
                  <w:pPr>
                    <w:rPr>
                      <w:b/>
                    </w:rPr>
                  </w:pPr>
                </w:p>
              </w:tc>
            </w:tr>
            <w:tr w:rsidR="007D5005">
              <w:trPr>
                <w:trHeight w:val="341"/>
              </w:trPr>
              <w:tc>
                <w:tcPr>
                  <w:tcW w:w="1409" w:type="dxa"/>
                </w:tcPr>
                <w:p w:rsidR="007D5005" w:rsidRDefault="008E5495">
                  <w:pPr>
                    <w:jc w:val="distribute"/>
                    <w:rPr>
                      <w:b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卷内编号</w:t>
                  </w:r>
                </w:p>
              </w:tc>
              <w:tc>
                <w:tcPr>
                  <w:tcW w:w="1944" w:type="dxa"/>
                </w:tcPr>
                <w:p w:rsidR="007D5005" w:rsidRDefault="007D5005">
                  <w:pPr>
                    <w:rPr>
                      <w:b/>
                    </w:rPr>
                  </w:pPr>
                </w:p>
              </w:tc>
            </w:tr>
            <w:tr w:rsidR="007D5005">
              <w:trPr>
                <w:trHeight w:val="262"/>
              </w:trPr>
              <w:tc>
                <w:tcPr>
                  <w:tcW w:w="1409" w:type="dxa"/>
                </w:tcPr>
                <w:p w:rsidR="007D5005" w:rsidRDefault="008E5495">
                  <w:pPr>
                    <w:jc w:val="distribute"/>
                    <w:rPr>
                      <w:b/>
                      <w:szCs w:val="21"/>
                    </w:rPr>
                  </w:pPr>
                  <w:r>
                    <w:rPr>
                      <w:rFonts w:hint="eastAsia"/>
                      <w:b/>
                      <w:szCs w:val="21"/>
                    </w:rPr>
                    <w:t>密</w:t>
                  </w:r>
                  <w:r>
                    <w:rPr>
                      <w:rFonts w:hint="eastAsia"/>
                      <w:b/>
                      <w:szCs w:val="21"/>
                    </w:rPr>
                    <w:t xml:space="preserve">    </w:t>
                  </w:r>
                  <w:r>
                    <w:rPr>
                      <w:rFonts w:hint="eastAsia"/>
                      <w:b/>
                      <w:szCs w:val="21"/>
                    </w:rPr>
                    <w:t>级</w:t>
                  </w:r>
                </w:p>
              </w:tc>
              <w:tc>
                <w:tcPr>
                  <w:tcW w:w="1944" w:type="dxa"/>
                </w:tcPr>
                <w:p w:rsidR="007D5005" w:rsidRDefault="007D5005">
                  <w:pPr>
                    <w:rPr>
                      <w:b/>
                    </w:rPr>
                  </w:pPr>
                </w:p>
              </w:tc>
            </w:tr>
          </w:tbl>
          <w:p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7D5005" w:rsidRDefault="007D5005">
            <w:pPr>
              <w:ind w:right="100"/>
              <w:jc w:val="right"/>
              <w:rPr>
                <w:rFonts w:cs="Arial"/>
                <w:b/>
                <w:szCs w:val="21"/>
              </w:rPr>
            </w:pPr>
          </w:p>
          <w:p w:rsidR="007D5005" w:rsidRDefault="008E5495">
            <w:pPr>
              <w:pStyle w:val="af"/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遂宁市政府网站集约化平台</w:t>
            </w:r>
          </w:p>
        </w:tc>
      </w:tr>
      <w:tr w:rsidR="007D5005">
        <w:trPr>
          <w:cantSplit/>
          <w:trHeight w:val="6856"/>
        </w:trPr>
        <w:tc>
          <w:tcPr>
            <w:tcW w:w="1924" w:type="dxa"/>
            <w:vMerge w:val="restart"/>
            <w:shd w:val="clear" w:color="auto" w:fill="CCCCCC"/>
            <w:vAlign w:val="bottom"/>
          </w:tcPr>
          <w:p w:rsidR="007D5005" w:rsidRDefault="007D5005">
            <w:pPr>
              <w:jc w:val="both"/>
              <w:rPr>
                <w:rFonts w:hAnsi="宋体"/>
                <w:szCs w:val="21"/>
              </w:rPr>
            </w:pPr>
          </w:p>
          <w:p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DOCPROPERTY "Category"  \* MERGEFORMAT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分</w:t>
            </w:r>
            <w:r>
              <w:rPr>
                <w:rFonts w:hAnsi="宋体" w:hint="eastAsia"/>
                <w:szCs w:val="21"/>
              </w:rPr>
              <w:t xml:space="preserve">  </w:t>
            </w:r>
            <w:r>
              <w:rPr>
                <w:rFonts w:hAnsi="宋体" w:hint="eastAsia"/>
                <w:szCs w:val="21"/>
              </w:rPr>
              <w:t>类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:</w:t>
            </w:r>
          </w:p>
          <w:p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模板</w:t>
            </w:r>
            <w:r>
              <w:rPr>
                <w:rFonts w:hAnsi="宋体" w:hint="eastAsia"/>
                <w:szCs w:val="21"/>
              </w:rPr>
              <w:t>&gt;</w:t>
            </w:r>
          </w:p>
          <w:p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使用者</w:t>
            </w:r>
            <w:r>
              <w:rPr>
                <w:rFonts w:hAnsi="宋体" w:hint="eastAsia"/>
                <w:szCs w:val="21"/>
              </w:rPr>
              <w:t>:</w:t>
            </w:r>
          </w:p>
          <w:p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&lt;</w:t>
            </w:r>
            <w:r>
              <w:rPr>
                <w:rFonts w:hAnsi="宋体" w:hint="eastAsia"/>
                <w:szCs w:val="21"/>
              </w:rPr>
              <w:t>项目管理部</w:t>
            </w:r>
            <w:r>
              <w:rPr>
                <w:rFonts w:hAnsi="宋体" w:hint="eastAsia"/>
                <w:szCs w:val="21"/>
              </w:rPr>
              <w:t>&gt;</w:t>
            </w:r>
          </w:p>
          <w:p w:rsidR="007D5005" w:rsidRDefault="008E5495">
            <w:pPr>
              <w:jc w:val="both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fldChar w:fldCharType="begin"/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 w:hint="eastAsia"/>
                <w:szCs w:val="21"/>
              </w:rPr>
              <w:instrText>DOCPROPERTY "</w:instrText>
            </w:r>
            <w:r>
              <w:rPr>
                <w:rFonts w:hAnsi="宋体" w:hint="eastAsia"/>
                <w:szCs w:val="21"/>
              </w:rPr>
              <w:instrText>文档编号</w:instrText>
            </w:r>
            <w:r>
              <w:rPr>
                <w:rFonts w:hAnsi="宋体" w:hint="eastAsia"/>
                <w:szCs w:val="21"/>
              </w:rPr>
              <w:instrText>"  \* MERGEFORMAT</w:instrText>
            </w:r>
            <w:r>
              <w:rPr>
                <w:rFonts w:hAnsi="宋体"/>
                <w:szCs w:val="21"/>
              </w:rPr>
              <w:instrText xml:space="preserve"> </w:instrText>
            </w:r>
            <w:r>
              <w:rPr>
                <w:rFonts w:hAnsi="宋体"/>
                <w:szCs w:val="21"/>
              </w:rPr>
              <w:fldChar w:fldCharType="separate"/>
            </w:r>
            <w:r>
              <w:rPr>
                <w:rFonts w:hAnsi="宋体" w:hint="eastAsia"/>
                <w:szCs w:val="21"/>
              </w:rPr>
              <w:t>文档编号</w:t>
            </w:r>
            <w:r>
              <w:rPr>
                <w:rFonts w:hAnsi="宋体"/>
                <w:szCs w:val="21"/>
              </w:rPr>
              <w:fldChar w:fldCharType="end"/>
            </w:r>
            <w:r>
              <w:rPr>
                <w:rFonts w:hAnsi="宋体" w:hint="eastAsia"/>
                <w:szCs w:val="21"/>
              </w:rPr>
              <w:t>：</w:t>
            </w:r>
          </w:p>
          <w:p w:rsidR="007D5005" w:rsidRDefault="008E5495">
            <w:pPr>
              <w:pStyle w:val="TableRow"/>
              <w:ind w:firstLineChars="228" w:firstLine="456"/>
              <w:jc w:val="both"/>
              <w:rPr>
                <w:rFonts w:ascii="宋体" w:hAnsi="宋体" w:cs="Arial"/>
                <w:b w:val="0"/>
                <w:bCs/>
              </w:rPr>
            </w:pPr>
            <w:r>
              <w:rPr>
                <w:rFonts w:ascii="宋体" w:hAnsi="宋体" w:cs="Arial"/>
                <w:b w:val="0"/>
                <w:bCs/>
              </w:rPr>
              <w:t>HD-PMC-30</w:t>
            </w:r>
            <w:r>
              <w:rPr>
                <w:rFonts w:ascii="宋体" w:hAnsi="宋体" w:cs="Arial" w:hint="eastAsia"/>
                <w:b w:val="0"/>
                <w:bCs/>
              </w:rPr>
              <w:t>5</w:t>
            </w:r>
          </w:p>
          <w:p w:rsidR="007D5005" w:rsidRDefault="008E5495">
            <w:pPr>
              <w:ind w:left="684" w:hangingChars="342" w:hanging="684"/>
              <w:rPr>
                <w:rFonts w:cs="Arial"/>
                <w:szCs w:val="21"/>
              </w:rPr>
            </w:pPr>
            <w:r>
              <w:rPr>
                <w:rFonts w:hint="eastAsia"/>
              </w:rPr>
              <w:t>四川华迪信息技术有限公司</w:t>
            </w:r>
          </w:p>
          <w:p w:rsidR="007D5005" w:rsidRDefault="007D5005">
            <w:pPr>
              <w:ind w:left="684" w:hangingChars="342" w:hanging="684"/>
              <w:rPr>
                <w:rFonts w:cs="Arial"/>
                <w:szCs w:val="21"/>
                <w:u w:val="single"/>
              </w:rPr>
            </w:pPr>
          </w:p>
          <w:p w:rsidR="007D5005" w:rsidRDefault="007D5005">
            <w:pPr>
              <w:rPr>
                <w:rFonts w:cs="Arial"/>
                <w:szCs w:val="21"/>
              </w:rPr>
            </w:pPr>
          </w:p>
        </w:tc>
        <w:tc>
          <w:tcPr>
            <w:tcW w:w="7018" w:type="dxa"/>
          </w:tcPr>
          <w:p w:rsidR="007D5005" w:rsidRDefault="007D5005">
            <w:pPr>
              <w:pStyle w:val="a5"/>
              <w:rPr>
                <w:sz w:val="10"/>
                <w:szCs w:val="48"/>
              </w:rPr>
            </w:pPr>
          </w:p>
          <w:p w:rsidR="007D5005" w:rsidRDefault="008E5495">
            <w:pPr>
              <w:pStyle w:val="af"/>
              <w:rPr>
                <w:sz w:val="52"/>
                <w:szCs w:val="48"/>
              </w:rPr>
            </w:pPr>
            <w:r>
              <w:rPr>
                <w:rFonts w:hint="eastAsia"/>
                <w:sz w:val="52"/>
                <w:szCs w:val="48"/>
              </w:rPr>
              <w:t>例会纪要</w:t>
            </w:r>
          </w:p>
          <w:p w:rsidR="007D5005" w:rsidRDefault="007D5005">
            <w:pPr>
              <w:pStyle w:val="af"/>
              <w:jc w:val="left"/>
              <w:rPr>
                <w:bCs w:val="0"/>
                <w:sz w:val="24"/>
                <w:szCs w:val="28"/>
              </w:rPr>
            </w:pPr>
          </w:p>
          <w:p w:rsidR="007D5005" w:rsidRDefault="007D5005">
            <w:pPr>
              <w:jc w:val="center"/>
              <w:rPr>
                <w:sz w:val="28"/>
                <w:szCs w:val="28"/>
              </w:rPr>
            </w:pPr>
          </w:p>
          <w:p w:rsidR="007D5005" w:rsidRDefault="007D5005">
            <w:pPr>
              <w:jc w:val="center"/>
              <w:rPr>
                <w:rFonts w:hAnsi="宋体"/>
                <w:sz w:val="28"/>
                <w:szCs w:val="28"/>
              </w:rPr>
            </w:pPr>
          </w:p>
          <w:p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项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目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担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部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门：</w:t>
            </w:r>
            <w:r>
              <w:rPr>
                <w:rFonts w:hAnsi="宋体" w:hint="eastAsia"/>
                <w:sz w:val="30"/>
                <w:szCs w:val="30"/>
              </w:rPr>
              <w:t xml:space="preserve">    </w:t>
            </w:r>
            <w:r>
              <w:rPr>
                <w:rFonts w:hAnsi="宋体" w:hint="eastAsia"/>
                <w:sz w:val="30"/>
                <w:szCs w:val="30"/>
              </w:rPr>
              <w:t>华迪</w:t>
            </w:r>
            <w:r>
              <w:rPr>
                <w:rFonts w:hAnsi="宋体" w:hint="eastAsia"/>
                <w:sz w:val="30"/>
                <w:szCs w:val="30"/>
              </w:rPr>
              <w:t>B2</w:t>
            </w:r>
            <w:r>
              <w:rPr>
                <w:rFonts w:hAnsi="宋体" w:hint="eastAsia"/>
                <w:sz w:val="30"/>
                <w:szCs w:val="30"/>
              </w:rPr>
              <w:t>班第</w:t>
            </w:r>
            <w:r>
              <w:rPr>
                <w:rFonts w:hAnsi="宋体" w:hint="eastAsia"/>
                <w:sz w:val="30"/>
                <w:szCs w:val="30"/>
              </w:rPr>
              <w:t>7</w:t>
            </w:r>
            <w:r>
              <w:rPr>
                <w:rFonts w:hAnsi="宋体" w:hint="eastAsia"/>
                <w:sz w:val="30"/>
                <w:szCs w:val="30"/>
              </w:rPr>
              <w:t>组</w:t>
            </w:r>
            <w:r>
              <w:rPr>
                <w:rFonts w:hAnsi="宋体" w:hint="eastAsia"/>
                <w:sz w:val="30"/>
                <w:szCs w:val="30"/>
              </w:rPr>
              <w:t xml:space="preserve">       </w:t>
            </w:r>
          </w:p>
          <w:p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:rsidR="007D5005" w:rsidRDefault="008E5495">
            <w:pPr>
              <w:rPr>
                <w:rFonts w:hAnsi="宋体"/>
                <w:color w:val="FF0000"/>
                <w:sz w:val="30"/>
                <w:szCs w:val="30"/>
              </w:rPr>
            </w:pPr>
            <w:proofErr w:type="gramStart"/>
            <w:r>
              <w:rPr>
                <w:rFonts w:hAnsi="宋体" w:hint="eastAsia"/>
                <w:sz w:val="30"/>
                <w:szCs w:val="30"/>
              </w:rPr>
              <w:t>撰</w:t>
            </w:r>
            <w:proofErr w:type="gramEnd"/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写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</w:t>
            </w:r>
            <w:r w:rsidR="0015101E">
              <w:rPr>
                <w:rFonts w:hAnsi="宋体" w:hint="eastAsia"/>
                <w:sz w:val="30"/>
                <w:szCs w:val="30"/>
              </w:rPr>
              <w:t>张三</w:t>
            </w:r>
          </w:p>
          <w:p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:rsidR="007D5005" w:rsidRDefault="008E5495">
            <w:pPr>
              <w:rPr>
                <w:rFonts w:hAnsi="宋体"/>
                <w:color w:val="FF0000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完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成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  <w:r>
              <w:rPr>
                <w:rFonts w:hAnsi="宋体" w:hint="eastAsia"/>
                <w:color w:val="FF0000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2021/</w:t>
            </w:r>
            <w:r>
              <w:rPr>
                <w:rFonts w:hAnsi="宋体"/>
                <w:sz w:val="30"/>
                <w:szCs w:val="30"/>
              </w:rPr>
              <w:t>0</w:t>
            </w:r>
            <w:r>
              <w:rPr>
                <w:rFonts w:hAnsi="宋体" w:hint="eastAsia"/>
                <w:sz w:val="30"/>
                <w:szCs w:val="30"/>
              </w:rPr>
              <w:t>8</w:t>
            </w:r>
            <w:r>
              <w:rPr>
                <w:rFonts w:hAnsi="宋体" w:hint="eastAsia"/>
                <w:sz w:val="30"/>
                <w:szCs w:val="30"/>
              </w:rPr>
              <w:t>/</w:t>
            </w:r>
            <w:r>
              <w:rPr>
                <w:rFonts w:hAnsi="宋体" w:hint="eastAsia"/>
                <w:sz w:val="30"/>
                <w:szCs w:val="30"/>
              </w:rPr>
              <w:t>11</w:t>
            </w:r>
          </w:p>
          <w:p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本文档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使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>用部门：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sym w:font="Wingdings 2" w:char="00A3"/>
            </w:r>
            <w:r>
              <w:rPr>
                <w:rFonts w:hAnsi="宋体" w:hint="eastAsia"/>
                <w:sz w:val="30"/>
                <w:szCs w:val="30"/>
              </w:rPr>
              <w:t>主管领导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sym w:font="Wingdings 2" w:char="0052"/>
            </w:r>
            <w:r>
              <w:rPr>
                <w:rFonts w:hAnsi="宋体" w:hint="eastAsia"/>
                <w:sz w:val="30"/>
                <w:szCs w:val="30"/>
              </w:rPr>
              <w:t>项目组</w:t>
            </w:r>
            <w:r>
              <w:rPr>
                <w:rFonts w:hAnsi="宋体" w:hint="eastAsia"/>
                <w:sz w:val="30"/>
                <w:szCs w:val="30"/>
              </w:rPr>
              <w:t xml:space="preserve"> </w:t>
            </w:r>
          </w:p>
          <w:p w:rsidR="007D5005" w:rsidRDefault="008E5495">
            <w:pPr>
              <w:rPr>
                <w:rFonts w:hAnsi="宋体"/>
                <w:sz w:val="30"/>
                <w:szCs w:val="30"/>
                <w:u w:val="single"/>
              </w:rPr>
            </w:pPr>
            <w:r>
              <w:rPr>
                <w:rFonts w:hAnsi="宋体" w:hint="eastAsia"/>
                <w:sz w:val="30"/>
                <w:szCs w:val="30"/>
              </w:rPr>
              <w:t>□客户（市场）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□维护人员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□用户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</w:p>
          <w:p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评审负责人（签名）：</w:t>
            </w:r>
            <w:r>
              <w:rPr>
                <w:rFonts w:hAnsi="宋体" w:hint="eastAsia"/>
                <w:sz w:val="30"/>
                <w:szCs w:val="30"/>
              </w:rPr>
              <w:t xml:space="preserve">     </w:t>
            </w:r>
          </w:p>
          <w:p w:rsidR="007D5005" w:rsidRDefault="007D5005">
            <w:pPr>
              <w:rPr>
                <w:rFonts w:hAnsi="宋体"/>
                <w:sz w:val="30"/>
                <w:szCs w:val="30"/>
              </w:rPr>
            </w:pPr>
          </w:p>
          <w:p w:rsidR="007D5005" w:rsidRDefault="008E5495">
            <w:pPr>
              <w:rPr>
                <w:rFonts w:hAnsi="宋体"/>
                <w:sz w:val="30"/>
                <w:szCs w:val="30"/>
              </w:rPr>
            </w:pPr>
            <w:r>
              <w:rPr>
                <w:rFonts w:hAnsi="宋体" w:hint="eastAsia"/>
                <w:sz w:val="30"/>
                <w:szCs w:val="30"/>
              </w:rPr>
              <w:t>会</w:t>
            </w:r>
            <w:r>
              <w:rPr>
                <w:rFonts w:hAnsi="宋体"/>
                <w:sz w:val="30"/>
                <w:szCs w:val="30"/>
              </w:rPr>
              <w:t xml:space="preserve"> 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议</w:t>
            </w:r>
            <w:r>
              <w:rPr>
                <w:rFonts w:hAnsi="宋体" w:hint="eastAsia"/>
                <w:sz w:val="30"/>
                <w:szCs w:val="30"/>
              </w:rPr>
              <w:t xml:space="preserve">   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  <w:r>
              <w:rPr>
                <w:rFonts w:hAnsi="宋体" w:hint="eastAsia"/>
                <w:sz w:val="30"/>
                <w:szCs w:val="30"/>
              </w:rPr>
              <w:t xml:space="preserve">  </w:t>
            </w:r>
            <w:r>
              <w:rPr>
                <w:rFonts w:hAnsi="宋体" w:hint="eastAsia"/>
                <w:sz w:val="30"/>
                <w:szCs w:val="30"/>
              </w:rPr>
              <w:t>期：</w:t>
            </w:r>
            <w:r>
              <w:rPr>
                <w:rFonts w:hAnsi="宋体"/>
                <w:sz w:val="30"/>
                <w:szCs w:val="30"/>
              </w:rPr>
              <w:t>2021</w:t>
            </w:r>
            <w:r>
              <w:rPr>
                <w:rFonts w:hAnsi="宋体" w:hint="eastAsia"/>
                <w:sz w:val="30"/>
                <w:szCs w:val="30"/>
              </w:rPr>
              <w:t>年</w:t>
            </w:r>
            <w:r>
              <w:rPr>
                <w:rFonts w:hAnsi="宋体" w:hint="eastAsia"/>
                <w:sz w:val="30"/>
                <w:szCs w:val="30"/>
              </w:rPr>
              <w:t>08</w:t>
            </w:r>
            <w:r>
              <w:rPr>
                <w:rFonts w:hAnsi="宋体" w:hint="eastAsia"/>
                <w:sz w:val="30"/>
                <w:szCs w:val="30"/>
              </w:rPr>
              <w:t>月</w:t>
            </w:r>
            <w:r>
              <w:rPr>
                <w:rFonts w:hAnsi="宋体" w:hint="eastAsia"/>
                <w:sz w:val="30"/>
                <w:szCs w:val="30"/>
              </w:rPr>
              <w:t>11</w:t>
            </w:r>
            <w:r>
              <w:rPr>
                <w:rFonts w:hAnsi="宋体" w:hint="eastAsia"/>
                <w:sz w:val="30"/>
                <w:szCs w:val="30"/>
              </w:rPr>
              <w:t>日</w:t>
            </w:r>
          </w:p>
          <w:p w:rsidR="007D5005" w:rsidRDefault="007D5005">
            <w:pPr>
              <w:rPr>
                <w:rFonts w:cs="Arial"/>
              </w:rPr>
            </w:pPr>
          </w:p>
        </w:tc>
      </w:tr>
      <w:tr w:rsidR="007D5005">
        <w:trPr>
          <w:cantSplit/>
          <w:trHeight w:val="2234"/>
        </w:trPr>
        <w:tc>
          <w:tcPr>
            <w:tcW w:w="1924" w:type="dxa"/>
            <w:vMerge/>
            <w:shd w:val="clear" w:color="auto" w:fill="CCCCCC"/>
          </w:tcPr>
          <w:p w:rsidR="007D5005" w:rsidRDefault="007D5005">
            <w:pPr>
              <w:pStyle w:val="af"/>
              <w:jc w:val="right"/>
              <w:rPr>
                <w:rFonts w:cs="Arial"/>
              </w:rPr>
            </w:pPr>
          </w:p>
        </w:tc>
        <w:tc>
          <w:tcPr>
            <w:tcW w:w="7018" w:type="dxa"/>
            <w:vAlign w:val="bottom"/>
          </w:tcPr>
          <w:p w:rsidR="007D5005" w:rsidRDefault="008E5495">
            <w:pPr>
              <w:pStyle w:val="af"/>
              <w:jc w:val="right"/>
              <w:rPr>
                <w:rFonts w:cs="Arial"/>
              </w:rPr>
            </w:pPr>
            <w:r>
              <w:rPr>
                <w:noProof/>
              </w:rPr>
              <w:drawing>
                <wp:inline distT="0" distB="0" distL="114300" distR="114300">
                  <wp:extent cx="1269365" cy="353060"/>
                  <wp:effectExtent l="0" t="0" r="6985" b="8890"/>
                  <wp:docPr id="1" name="图片 1" descr="华迪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华迪标志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9365" cy="35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D5005" w:rsidRDefault="007D5005">
      <w:pPr>
        <w:ind w:leftChars="-85" w:left="10" w:hangingChars="60" w:hanging="180"/>
        <w:jc w:val="center"/>
        <w:rPr>
          <w:rFonts w:ascii="黑体" w:eastAsia="黑体"/>
          <w:sz w:val="30"/>
        </w:rPr>
      </w:pPr>
    </w:p>
    <w:p w:rsidR="007D5005" w:rsidRDefault="007D5005">
      <w:pPr>
        <w:rPr>
          <w:rFonts w:hAnsi="宋体"/>
          <w:b/>
          <w:bCs/>
          <w:sz w:val="24"/>
        </w:rPr>
      </w:pPr>
    </w:p>
    <w:p w:rsidR="007D5005" w:rsidRDefault="007D5005">
      <w:pPr>
        <w:rPr>
          <w:rFonts w:hAnsi="宋体"/>
          <w:b/>
          <w:bCs/>
          <w:sz w:val="24"/>
        </w:rPr>
      </w:pPr>
    </w:p>
    <w:p w:rsidR="007D5005" w:rsidRDefault="007D5005">
      <w:pPr>
        <w:rPr>
          <w:rFonts w:hAnsi="宋体"/>
          <w:b/>
          <w:bCs/>
          <w:sz w:val="24"/>
        </w:rPr>
      </w:pPr>
    </w:p>
    <w:p w:rsidR="007D5005" w:rsidRDefault="007D5005">
      <w:pPr>
        <w:rPr>
          <w:rFonts w:ascii="黑体" w:eastAsia="黑体"/>
          <w:sz w:val="30"/>
        </w:rPr>
      </w:pP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7D5005">
        <w:trPr>
          <w:jc w:val="center"/>
        </w:trPr>
        <w:tc>
          <w:tcPr>
            <w:tcW w:w="8522" w:type="dxa"/>
            <w:gridSpan w:val="6"/>
            <w:shd w:val="clear" w:color="auto" w:fill="B3B3B3"/>
            <w:vAlign w:val="center"/>
          </w:tcPr>
          <w:p w:rsidR="007D5005" w:rsidRDefault="008E5495">
            <w:pPr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lastRenderedPageBreak/>
              <w:t>会议记录</w:t>
            </w:r>
          </w:p>
        </w:tc>
      </w:tr>
      <w:tr w:rsidR="007D5005">
        <w:trPr>
          <w:jc w:val="center"/>
        </w:trPr>
        <w:tc>
          <w:tcPr>
            <w:tcW w:w="1420" w:type="dxa"/>
            <w:shd w:val="clear" w:color="auto" w:fill="B3B3B3"/>
            <w:vAlign w:val="center"/>
          </w:tcPr>
          <w:p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日期</w:t>
            </w:r>
          </w:p>
          <w:p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2021</w:t>
            </w:r>
            <w:r>
              <w:rPr>
                <w:rFonts w:ascii="Times New Roman" w:hAnsi="Times New Roman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</w:rPr>
              <w:t>11</w:t>
            </w:r>
            <w:r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  <w:tc>
          <w:tcPr>
            <w:tcW w:w="1420" w:type="dxa"/>
            <w:shd w:val="clear" w:color="auto" w:fill="B3B3B3"/>
            <w:vAlign w:val="center"/>
          </w:tcPr>
          <w:p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时间</w:t>
            </w:r>
          </w:p>
          <w:p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420" w:type="dxa"/>
            <w:vAlign w:val="center"/>
          </w:tcPr>
          <w:p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17:00</w:t>
            </w:r>
          </w:p>
        </w:tc>
        <w:tc>
          <w:tcPr>
            <w:tcW w:w="1421" w:type="dxa"/>
            <w:vAlign w:val="center"/>
          </w:tcPr>
          <w:p w:rsidR="007D5005" w:rsidRDefault="008E549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地点</w:t>
            </w:r>
          </w:p>
          <w:p w:rsidR="007D5005" w:rsidRDefault="008E5495">
            <w:pPr>
              <w:shd w:val="clear" w:color="auto" w:fill="B3B3B3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ADD.</w:t>
            </w:r>
          </w:p>
          <w:p w:rsidR="007D5005" w:rsidRDefault="007D5005">
            <w:pPr>
              <w:shd w:val="clear" w:color="auto" w:fill="B3B3B3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21" w:type="dxa"/>
            <w:vAlign w:val="center"/>
          </w:tcPr>
          <w:p w:rsidR="007D5005" w:rsidRDefault="008E549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B401</w:t>
            </w:r>
          </w:p>
        </w:tc>
      </w:tr>
      <w:tr w:rsidR="007D5005">
        <w:trPr>
          <w:trHeight w:val="641"/>
          <w:jc w:val="center"/>
        </w:trPr>
        <w:tc>
          <w:tcPr>
            <w:tcW w:w="8522" w:type="dxa"/>
            <w:gridSpan w:val="6"/>
            <w:vAlign w:val="center"/>
          </w:tcPr>
          <w:p w:rsidR="007D5005" w:rsidRDefault="008E5495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主题：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精化阶段完善、开启</w:t>
            </w:r>
            <w:proofErr w:type="gramStart"/>
            <w:r>
              <w:rPr>
                <w:rFonts w:ascii="Times New Roman" w:hAnsi="Times New Roman" w:hint="eastAsia"/>
                <w:b/>
                <w:sz w:val="24"/>
                <w:szCs w:val="24"/>
              </w:rPr>
              <w:t>构建化</w:t>
            </w:r>
            <w:proofErr w:type="gramEnd"/>
            <w:r>
              <w:rPr>
                <w:rFonts w:ascii="Times New Roman" w:hAnsi="Times New Roman" w:hint="eastAsia"/>
                <w:b/>
                <w:sz w:val="24"/>
                <w:szCs w:val="24"/>
              </w:rPr>
              <w:t>阶段</w:t>
            </w:r>
          </w:p>
        </w:tc>
      </w:tr>
      <w:tr w:rsidR="007D5005">
        <w:trPr>
          <w:trHeight w:val="1222"/>
          <w:jc w:val="center"/>
        </w:trPr>
        <w:tc>
          <w:tcPr>
            <w:tcW w:w="8522" w:type="dxa"/>
            <w:gridSpan w:val="6"/>
            <w:vAlign w:val="center"/>
          </w:tcPr>
          <w:p w:rsidR="007D5005" w:rsidRDefault="008E5495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主持人：</w:t>
            </w:r>
            <w:r w:rsidR="0015101E">
              <w:rPr>
                <w:rFonts w:ascii="Times New Roman" w:hAnsi="Times New Roman" w:hint="eastAsia"/>
                <w:b/>
                <w:sz w:val="24"/>
                <w:szCs w:val="24"/>
              </w:rPr>
              <w:t>张三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</w:t>
            </w:r>
          </w:p>
          <w:p w:rsidR="007D5005" w:rsidRDefault="008E5495">
            <w:pPr>
              <w:jc w:val="both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出席者：</w:t>
            </w:r>
            <w:r w:rsidR="0015101E">
              <w:rPr>
                <w:rFonts w:ascii="Times New Roman" w:hAnsi="Times New Roman" w:hint="eastAsia"/>
                <w:b/>
                <w:sz w:val="24"/>
                <w:szCs w:val="24"/>
              </w:rPr>
              <w:t>李思、王五</w:t>
            </w:r>
          </w:p>
        </w:tc>
      </w:tr>
      <w:tr w:rsidR="007D5005">
        <w:trPr>
          <w:trHeight w:val="782"/>
          <w:jc w:val="center"/>
        </w:trPr>
        <w:tc>
          <w:tcPr>
            <w:tcW w:w="2840" w:type="dxa"/>
            <w:gridSpan w:val="2"/>
            <w:vAlign w:val="center"/>
          </w:tcPr>
          <w:p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工作计划</w:t>
            </w:r>
          </w:p>
        </w:tc>
        <w:tc>
          <w:tcPr>
            <w:tcW w:w="2840" w:type="dxa"/>
            <w:gridSpan w:val="2"/>
            <w:vAlign w:val="center"/>
          </w:tcPr>
          <w:p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完成情况</w:t>
            </w:r>
          </w:p>
        </w:tc>
        <w:tc>
          <w:tcPr>
            <w:tcW w:w="2842" w:type="dxa"/>
            <w:gridSpan w:val="2"/>
            <w:vAlign w:val="center"/>
          </w:tcPr>
          <w:p w:rsidR="007D5005" w:rsidRDefault="008E5495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问题及解决方案</w:t>
            </w:r>
          </w:p>
        </w:tc>
      </w:tr>
      <w:tr w:rsidR="007D5005">
        <w:trPr>
          <w:trHeight w:val="5212"/>
          <w:jc w:val="center"/>
        </w:trPr>
        <w:tc>
          <w:tcPr>
            <w:tcW w:w="2840" w:type="dxa"/>
            <w:gridSpan w:val="2"/>
          </w:tcPr>
          <w:p w:rsidR="007D5005" w:rsidRDefault="007D5005"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:rsidR="007D5005" w:rsidRDefault="007D5005"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:rsidR="007D5005" w:rsidRDefault="007D5005">
            <w:pPr>
              <w:numPr>
                <w:ilvl w:val="0"/>
                <w:numId w:val="12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:rsidR="007D5005" w:rsidRDefault="007D5005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840" w:type="dxa"/>
            <w:gridSpan w:val="2"/>
          </w:tcPr>
          <w:p w:rsidR="007D5005" w:rsidRDefault="0015101E"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X</w:t>
            </w:r>
            <w:r>
              <w:rPr>
                <w:rFonts w:ascii="Times New Roman" w:hAnsi="Times New Roman"/>
                <w:sz w:val="24"/>
                <w:szCs w:val="24"/>
              </w:rPr>
              <w:t>XX</w:t>
            </w:r>
            <w:r w:rsidR="008E5495">
              <w:rPr>
                <w:rFonts w:ascii="Times New Roman" w:hAnsi="Times New Roman"/>
                <w:sz w:val="24"/>
                <w:szCs w:val="24"/>
              </w:rPr>
              <w:t>负责</w:t>
            </w:r>
            <w:r w:rsidR="008E5495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前端</w:t>
            </w:r>
            <w:r w:rsidR="008E5495"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代码编写。精化阶段文档整理。</w:t>
            </w:r>
          </w:p>
          <w:p w:rsidR="007D5005" w:rsidRDefault="008E5495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  <w:bookmarkStart w:id="1" w:name="OLE_LINK1"/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完成度：</w:t>
            </w:r>
            <w:r>
              <w:rPr>
                <w:rFonts w:asciiTheme="minorEastAsia" w:eastAsiaTheme="minorEastAsia" w:hAnsiTheme="minorEastAsia" w:cstheme="minorEastAsia" w:hint="eastAsia"/>
                <w:bCs/>
                <w:sz w:val="24"/>
                <w:szCs w:val="24"/>
              </w:rPr>
              <w:t>80%</w:t>
            </w:r>
          </w:p>
          <w:bookmarkEnd w:id="1"/>
          <w:p w:rsidR="007D5005" w:rsidRDefault="007D5005"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:rsidR="007D5005" w:rsidRDefault="007D5005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:rsidR="007D5005" w:rsidRDefault="007D5005">
            <w:pPr>
              <w:numPr>
                <w:ilvl w:val="0"/>
                <w:numId w:val="13"/>
              </w:num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  <w:p w:rsidR="007D5005" w:rsidRDefault="007D5005" w:rsidP="0015101E">
            <w:pPr>
              <w:spacing w:line="360" w:lineRule="auto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</w:tc>
        <w:tc>
          <w:tcPr>
            <w:tcW w:w="2842" w:type="dxa"/>
            <w:gridSpan w:val="2"/>
          </w:tcPr>
          <w:p w:rsidR="007D5005" w:rsidRDefault="008E549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</w:p>
          <w:p w:rsidR="007D5005" w:rsidRDefault="007D500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D5005" w:rsidRDefault="008E549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1</w:t>
            </w:r>
            <w:r>
              <w:rPr>
                <w:rFonts w:ascii="Times New Roman" w:hAnsi="Times New Roman" w:hint="eastAsia"/>
                <w:sz w:val="24"/>
                <w:szCs w:val="24"/>
              </w:rPr>
              <w:t>解决方案：</w:t>
            </w:r>
          </w:p>
          <w:p w:rsidR="007D5005" w:rsidRDefault="007D5005">
            <w:pPr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5101E" w:rsidRDefault="0015101E" w:rsidP="0015101E">
            <w:pPr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D5005" w:rsidRDefault="008E5495" w:rsidP="0015101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：</w:t>
            </w:r>
            <w:r w:rsidR="0015101E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  <w:p w:rsidR="0015101E" w:rsidRDefault="0015101E" w:rsidP="0015101E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D5005" w:rsidRDefault="008E5495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问题</w:t>
            </w:r>
            <w:r>
              <w:rPr>
                <w:rFonts w:ascii="Times New Roman" w:hAnsi="Times New Roman" w:hint="eastAsia"/>
                <w:sz w:val="24"/>
                <w:szCs w:val="24"/>
              </w:rPr>
              <w:t>2</w:t>
            </w:r>
            <w:r>
              <w:rPr>
                <w:rFonts w:ascii="Times New Roman" w:hAnsi="Times New Roman" w:hint="eastAsia"/>
                <w:sz w:val="24"/>
                <w:szCs w:val="24"/>
              </w:rPr>
              <w:t>解决方案：</w:t>
            </w:r>
          </w:p>
          <w:p w:rsidR="007D5005" w:rsidRPr="0015101E" w:rsidRDefault="0015101E" w:rsidP="0015101E">
            <w:pPr>
              <w:numPr>
                <w:ilvl w:val="0"/>
                <w:numId w:val="15"/>
              </w:num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5101E">
              <w:rPr>
                <w:rFonts w:ascii="Times New Roman" w:hAnsi="Times New Roman" w:hint="eastAsia"/>
                <w:sz w:val="24"/>
                <w:szCs w:val="24"/>
              </w:rPr>
              <w:t xml:space="preserve"> </w:t>
            </w:r>
          </w:p>
          <w:p w:rsidR="007D5005" w:rsidRDefault="007D5005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  <w:p w:rsidR="007D5005" w:rsidRDefault="007D5005">
            <w:pPr>
              <w:spacing w:line="36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</w:tbl>
    <w:p w:rsidR="007D5005" w:rsidRDefault="007D5005">
      <w:pPr>
        <w:rPr>
          <w:rFonts w:ascii="宋体"/>
          <w:sz w:val="28"/>
        </w:rPr>
        <w:sectPr w:rsidR="007D500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7" w:h="16840"/>
          <w:pgMar w:top="1560" w:right="1440" w:bottom="1196" w:left="1440" w:header="720" w:footer="720" w:gutter="0"/>
          <w:cols w:space="720"/>
        </w:sectPr>
      </w:pPr>
    </w:p>
    <w:bookmarkEnd w:id="0"/>
    <w:p w:rsidR="007D5005" w:rsidRDefault="007D5005">
      <w:pPr>
        <w:pStyle w:val="af6"/>
        <w:rPr>
          <w:sz w:val="30"/>
        </w:rPr>
      </w:pPr>
    </w:p>
    <w:p w:rsidR="007D5005" w:rsidRDefault="008E5495">
      <w:pPr>
        <w:pStyle w:val="af6"/>
        <w:jc w:val="center"/>
        <w:rPr>
          <w:sz w:val="30"/>
        </w:rPr>
      </w:pPr>
      <w:r>
        <w:rPr>
          <w:rFonts w:hint="eastAsia"/>
          <w:sz w:val="30"/>
        </w:rPr>
        <w:t>会议签到表</w:t>
      </w:r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1260"/>
        <w:gridCol w:w="1980"/>
        <w:gridCol w:w="2457"/>
        <w:gridCol w:w="1683"/>
        <w:gridCol w:w="1260"/>
      </w:tblGrid>
      <w:tr w:rsidR="007D5005">
        <w:trPr>
          <w:cantSplit/>
          <w:trHeight w:val="337"/>
        </w:trPr>
        <w:tc>
          <w:tcPr>
            <w:tcW w:w="72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260" w:type="dxa"/>
            <w:tcBorders>
              <w:top w:val="single" w:sz="12" w:space="0" w:color="auto"/>
            </w:tcBorders>
            <w:vAlign w:val="center"/>
          </w:tcPr>
          <w:p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1980" w:type="dxa"/>
            <w:tcBorders>
              <w:top w:val="single" w:sz="12" w:space="0" w:color="auto"/>
            </w:tcBorders>
            <w:vAlign w:val="center"/>
          </w:tcPr>
          <w:p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色</w:t>
            </w:r>
          </w:p>
        </w:tc>
        <w:tc>
          <w:tcPr>
            <w:tcW w:w="2457" w:type="dxa"/>
            <w:tcBorders>
              <w:top w:val="single" w:sz="12" w:space="0" w:color="auto"/>
            </w:tcBorders>
            <w:vAlign w:val="center"/>
          </w:tcPr>
          <w:p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</w:t>
            </w:r>
            <w:r>
              <w:rPr>
                <w:rFonts w:hint="eastAsia"/>
                <w:b/>
                <w:bCs/>
              </w:rPr>
              <w:t xml:space="preserve">     </w:t>
            </w:r>
            <w:r>
              <w:rPr>
                <w:rFonts w:hint="eastAsia"/>
                <w:b/>
                <w:bCs/>
              </w:rPr>
              <w:t>门</w:t>
            </w:r>
          </w:p>
        </w:tc>
        <w:tc>
          <w:tcPr>
            <w:tcW w:w="1683" w:type="dxa"/>
            <w:tcBorders>
              <w:top w:val="single" w:sz="12" w:space="0" w:color="auto"/>
            </w:tcBorders>
            <w:vAlign w:val="center"/>
          </w:tcPr>
          <w:p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实到签名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7D5005" w:rsidRDefault="008E549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 w:rsidR="007D5005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260" w:type="dxa"/>
            <w:vAlign w:val="center"/>
          </w:tcPr>
          <w:p w:rsidR="007D5005" w:rsidRDefault="008E5495" w:rsidP="00BA70C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朱</w:t>
            </w:r>
            <w:r>
              <w:rPr>
                <w:rFonts w:hint="eastAsia"/>
                <w:sz w:val="24"/>
              </w:rPr>
              <w:t>锐</w:t>
            </w:r>
          </w:p>
        </w:tc>
        <w:tc>
          <w:tcPr>
            <w:tcW w:w="1980" w:type="dxa"/>
            <w:vAlign w:val="center"/>
          </w:tcPr>
          <w:p w:rsidR="007D5005" w:rsidRDefault="008E549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</w:t>
            </w:r>
            <w:r>
              <w:rPr>
                <w:rFonts w:hint="eastAsia"/>
                <w:sz w:val="24"/>
              </w:rPr>
              <w:t>目经理</w:t>
            </w:r>
          </w:p>
        </w:tc>
        <w:tc>
          <w:tcPr>
            <w:tcW w:w="2457" w:type="dxa"/>
            <w:vAlign w:val="center"/>
          </w:tcPr>
          <w:p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HDB2</w:t>
            </w:r>
            <w:r>
              <w:rPr>
                <w:rFonts w:hint="eastAsia"/>
                <w:sz w:val="24"/>
              </w:rPr>
              <w:t>班第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60" w:type="dxa"/>
            <w:vAlign w:val="center"/>
          </w:tcPr>
          <w:p w:rsidR="007D5005" w:rsidRDefault="008E5495" w:rsidP="00BA70C1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刘</w:t>
            </w:r>
          </w:p>
        </w:tc>
        <w:tc>
          <w:tcPr>
            <w:tcW w:w="1980" w:type="dxa"/>
            <w:vAlign w:val="center"/>
          </w:tcPr>
          <w:p w:rsidR="007D5005" w:rsidRDefault="008E549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</w:t>
            </w:r>
            <w:r>
              <w:rPr>
                <w:rFonts w:hint="eastAsia"/>
                <w:sz w:val="24"/>
              </w:rPr>
              <w:t>码人员</w:t>
            </w:r>
          </w:p>
        </w:tc>
        <w:tc>
          <w:tcPr>
            <w:tcW w:w="2457" w:type="dxa"/>
            <w:vAlign w:val="center"/>
          </w:tcPr>
          <w:p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HDB2</w:t>
            </w:r>
            <w:r>
              <w:rPr>
                <w:rFonts w:hint="eastAsia"/>
                <w:sz w:val="24"/>
              </w:rPr>
              <w:t>班第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60" w:type="dxa"/>
            <w:vAlign w:val="center"/>
          </w:tcPr>
          <w:p w:rsidR="007D5005" w:rsidRDefault="008E5495" w:rsidP="00BA70C1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李</w:t>
            </w:r>
          </w:p>
        </w:tc>
        <w:tc>
          <w:tcPr>
            <w:tcW w:w="1980" w:type="dxa"/>
            <w:vAlign w:val="center"/>
          </w:tcPr>
          <w:p w:rsidR="007D5005" w:rsidRDefault="008E549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</w:t>
            </w:r>
            <w:r>
              <w:rPr>
                <w:rFonts w:hint="eastAsia"/>
                <w:sz w:val="24"/>
              </w:rPr>
              <w:t>试工程师</w:t>
            </w:r>
          </w:p>
        </w:tc>
        <w:tc>
          <w:tcPr>
            <w:tcW w:w="2457" w:type="dxa"/>
            <w:vAlign w:val="center"/>
          </w:tcPr>
          <w:p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HDB2</w:t>
            </w:r>
            <w:r>
              <w:rPr>
                <w:rFonts w:hint="eastAsia"/>
                <w:sz w:val="24"/>
              </w:rPr>
              <w:t>班第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60" w:type="dxa"/>
            <w:vAlign w:val="center"/>
          </w:tcPr>
          <w:p w:rsidR="007D5005" w:rsidRDefault="008E5495" w:rsidP="00BA70C1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胡</w:t>
            </w:r>
          </w:p>
        </w:tc>
        <w:tc>
          <w:tcPr>
            <w:tcW w:w="1980" w:type="dxa"/>
            <w:vAlign w:val="center"/>
          </w:tcPr>
          <w:p w:rsidR="007D5005" w:rsidRDefault="008E549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</w:t>
            </w:r>
            <w:r>
              <w:rPr>
                <w:rFonts w:hint="eastAsia"/>
                <w:sz w:val="24"/>
              </w:rPr>
              <w:t>据库管理员</w:t>
            </w:r>
          </w:p>
        </w:tc>
        <w:tc>
          <w:tcPr>
            <w:tcW w:w="2457" w:type="dxa"/>
            <w:vAlign w:val="center"/>
          </w:tcPr>
          <w:p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HDB2</w:t>
            </w:r>
            <w:r>
              <w:rPr>
                <w:rFonts w:hint="eastAsia"/>
                <w:sz w:val="24"/>
              </w:rPr>
              <w:t>班第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260" w:type="dxa"/>
            <w:vAlign w:val="center"/>
          </w:tcPr>
          <w:p w:rsidR="007D5005" w:rsidRDefault="008E5495" w:rsidP="00BA70C1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2"/>
              </w:rPr>
              <w:t>王</w:t>
            </w:r>
          </w:p>
        </w:tc>
        <w:tc>
          <w:tcPr>
            <w:tcW w:w="1980" w:type="dxa"/>
            <w:vAlign w:val="center"/>
          </w:tcPr>
          <w:p w:rsidR="007D5005" w:rsidRDefault="008E5495">
            <w:pPr>
              <w:spacing w:before="20" w:after="2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</w:t>
            </w:r>
            <w:r>
              <w:rPr>
                <w:rFonts w:hint="eastAsia"/>
                <w:sz w:val="24"/>
              </w:rPr>
              <w:t>码人员</w:t>
            </w:r>
          </w:p>
        </w:tc>
        <w:tc>
          <w:tcPr>
            <w:tcW w:w="2457" w:type="dxa"/>
            <w:vAlign w:val="center"/>
          </w:tcPr>
          <w:p w:rsidR="007D5005" w:rsidRDefault="008E549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HDB2</w:t>
            </w:r>
            <w:r>
              <w:rPr>
                <w:rFonts w:hint="eastAsia"/>
                <w:sz w:val="24"/>
              </w:rPr>
              <w:t>班第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组</w:t>
            </w:r>
          </w:p>
        </w:tc>
        <w:tc>
          <w:tcPr>
            <w:tcW w:w="1683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60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  <w:bookmarkStart w:id="2" w:name="_GoBack"/>
            <w:bookmarkEnd w:id="2"/>
          </w:p>
        </w:tc>
      </w:tr>
      <w:tr w:rsidR="007D5005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260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260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60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260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</w:t>
            </w:r>
          </w:p>
        </w:tc>
        <w:tc>
          <w:tcPr>
            <w:tcW w:w="1260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60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7D5005" w:rsidRDefault="007D5005">
            <w:pPr>
              <w:spacing w:before="20" w:after="20"/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D5005" w:rsidRDefault="008E549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14</w:t>
            </w:r>
          </w:p>
        </w:tc>
        <w:tc>
          <w:tcPr>
            <w:tcW w:w="1260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>
        <w:trPr>
          <w:cantSplit/>
          <w:trHeight w:val="600"/>
        </w:trPr>
        <w:tc>
          <w:tcPr>
            <w:tcW w:w="720" w:type="dxa"/>
            <w:tcBorders>
              <w:left w:val="single" w:sz="12" w:space="0" w:color="auto"/>
            </w:tcBorders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2457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683" w:type="dxa"/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  <w:tc>
          <w:tcPr>
            <w:tcW w:w="1260" w:type="dxa"/>
            <w:tcBorders>
              <w:right w:val="single" w:sz="12" w:space="0" w:color="auto"/>
            </w:tcBorders>
            <w:vAlign w:val="center"/>
          </w:tcPr>
          <w:p w:rsidR="007D5005" w:rsidRDefault="007D5005">
            <w:pPr>
              <w:jc w:val="center"/>
              <w:rPr>
                <w:sz w:val="24"/>
              </w:rPr>
            </w:pPr>
          </w:p>
        </w:tc>
      </w:tr>
      <w:tr w:rsidR="007D5005">
        <w:trPr>
          <w:trHeight w:val="403"/>
        </w:trPr>
        <w:tc>
          <w:tcPr>
            <w:tcW w:w="9360" w:type="dxa"/>
            <w:gridSpan w:val="6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D5005" w:rsidRDefault="008E5495">
            <w:pPr>
              <w:pStyle w:val="10"/>
              <w:spacing w:before="0" w:after="0"/>
              <w:rPr>
                <w:rFonts w:ascii="Arial"/>
                <w:caps w:val="0"/>
                <w:szCs w:val="20"/>
              </w:rPr>
            </w:pPr>
            <w:r>
              <w:rPr>
                <w:rFonts w:ascii="Arial" w:hint="eastAsia"/>
                <w:caps w:val="0"/>
                <w:szCs w:val="20"/>
              </w:rPr>
              <w:t>填表说明</w:t>
            </w:r>
          </w:p>
        </w:tc>
      </w:tr>
      <w:tr w:rsidR="007D5005">
        <w:trPr>
          <w:trHeight w:val="715"/>
        </w:trPr>
        <w:tc>
          <w:tcPr>
            <w:tcW w:w="9360" w:type="dxa"/>
            <w:gridSpan w:val="6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D5005" w:rsidRDefault="008E5495">
            <w:pPr>
              <w:numPr>
                <w:ilvl w:val="0"/>
                <w:numId w:val="16"/>
              </w:numPr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角色可以是开发者、</w:t>
            </w:r>
            <w:r>
              <w:rPr>
                <w:sz w:val="18"/>
              </w:rPr>
              <w:t>PPQA</w:t>
            </w:r>
            <w:r>
              <w:rPr>
                <w:rFonts w:hint="eastAsia"/>
                <w:sz w:val="18"/>
              </w:rPr>
              <w:t>、评审员、记录员、评审组织者、管理人员、客户等，角色</w:t>
            </w:r>
            <w:proofErr w:type="gramStart"/>
            <w:r>
              <w:rPr>
                <w:rFonts w:hint="eastAsia"/>
                <w:sz w:val="18"/>
              </w:rPr>
              <w:t>名应当</w:t>
            </w:r>
            <w:proofErr w:type="gramEnd"/>
            <w:r>
              <w:rPr>
                <w:rFonts w:hint="eastAsia"/>
                <w:sz w:val="18"/>
              </w:rPr>
              <w:t>反映在评审会议中担任的职责。</w:t>
            </w:r>
          </w:p>
          <w:p w:rsidR="007D5005" w:rsidRDefault="008E5495">
            <w:pPr>
              <w:numPr>
                <w:ilvl w:val="0"/>
                <w:numId w:val="16"/>
              </w:numPr>
              <w:jc w:val="both"/>
            </w:pPr>
            <w:r>
              <w:rPr>
                <w:rFonts w:hint="eastAsia"/>
                <w:sz w:val="18"/>
              </w:rPr>
              <w:t>本表由评审组织者在会议前准备好，并放置在会议室入口处，由参与人员签名。</w:t>
            </w:r>
          </w:p>
        </w:tc>
      </w:tr>
    </w:tbl>
    <w:p w:rsidR="007D5005" w:rsidRDefault="007D5005">
      <w:pPr>
        <w:pStyle w:val="af6"/>
        <w:jc w:val="center"/>
        <w:rPr>
          <w:sz w:val="30"/>
        </w:rPr>
      </w:pPr>
    </w:p>
    <w:p w:rsidR="007D5005" w:rsidRDefault="007D5005">
      <w:pPr>
        <w:pStyle w:val="af6"/>
        <w:jc w:val="center"/>
        <w:rPr>
          <w:sz w:val="30"/>
        </w:rPr>
      </w:pPr>
    </w:p>
    <w:p w:rsidR="007D5005" w:rsidRDefault="007D5005">
      <w:pPr>
        <w:pStyle w:val="af6"/>
        <w:jc w:val="center"/>
        <w:rPr>
          <w:sz w:val="30"/>
        </w:rPr>
      </w:pPr>
    </w:p>
    <w:p w:rsidR="007D5005" w:rsidRDefault="007D5005">
      <w:pPr>
        <w:pStyle w:val="af6"/>
        <w:jc w:val="center"/>
        <w:rPr>
          <w:sz w:val="30"/>
        </w:rPr>
      </w:pPr>
    </w:p>
    <w:sectPr w:rsidR="007D5005">
      <w:headerReference w:type="default" r:id="rId15"/>
      <w:footerReference w:type="default" r:id="rId16"/>
      <w:headerReference w:type="first" r:id="rId17"/>
      <w:footerReference w:type="first" r:id="rId18"/>
      <w:pgSz w:w="11907" w:h="16840"/>
      <w:pgMar w:top="1701" w:right="1440" w:bottom="1599" w:left="1440" w:header="1077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495" w:rsidRDefault="008E5495">
      <w:pPr>
        <w:spacing w:line="240" w:lineRule="auto"/>
      </w:pPr>
      <w:r>
        <w:separator/>
      </w:r>
    </w:p>
  </w:endnote>
  <w:endnote w:type="continuationSeparator" w:id="0">
    <w:p w:rsidR="008E5495" w:rsidRDefault="008E54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imes">
    <w:altName w:val="Times New Roman"/>
    <w:panose1 w:val="02020603050405020304"/>
    <w:charset w:val="00"/>
    <w:family w:val="auto"/>
    <w:pitch w:val="default"/>
    <w:sig w:usb0="00000000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005" w:rsidRDefault="007D5005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005" w:rsidRDefault="007D5005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005" w:rsidRDefault="007D5005">
    <w:pPr>
      <w:pStyle w:val="ab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005" w:rsidRDefault="007D5005">
    <w:pPr>
      <w:pStyle w:val="ab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005" w:rsidRDefault="007D5005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495" w:rsidRDefault="008E5495">
      <w:pPr>
        <w:spacing w:line="240" w:lineRule="auto"/>
      </w:pPr>
      <w:r>
        <w:separator/>
      </w:r>
    </w:p>
  </w:footnote>
  <w:footnote w:type="continuationSeparator" w:id="0">
    <w:p w:rsidR="008E5495" w:rsidRDefault="008E54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005" w:rsidRDefault="007D5005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005" w:rsidRDefault="007D5005">
    <w:pPr>
      <w:pStyle w:val="ac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005" w:rsidRDefault="007D5005">
    <w:pPr>
      <w:pStyle w:val="ac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005" w:rsidRDefault="007D5005">
    <w:pPr>
      <w:pStyle w:val="ac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005" w:rsidRDefault="007D5005">
    <w:pPr>
      <w:pStyle w:val="ac"/>
      <w:ind w:firstLine="0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C453EB3"/>
    <w:multiLevelType w:val="singleLevel"/>
    <w:tmpl w:val="8C453EB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A8D18442"/>
    <w:multiLevelType w:val="singleLevel"/>
    <w:tmpl w:val="A8D18442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AC5CFC0E"/>
    <w:multiLevelType w:val="singleLevel"/>
    <w:tmpl w:val="AC5CFC0E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4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5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6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7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="2040" w:hanging="360"/>
      </w:pPr>
      <w:rPr>
        <w:rFonts w:ascii="Wingdings" w:hAnsi="Wingdings" w:hint="default"/>
      </w:rPr>
    </w:lvl>
  </w:abstractNum>
  <w:abstractNum w:abstractNumId="8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9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10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1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2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1"/>
      <w:lvlText w:val="%1.%2"/>
      <w:lvlJc w:val="left"/>
    </w:lvl>
    <w:lvl w:ilvl="2">
      <w:start w:val="1"/>
      <w:numFmt w:val="decimal"/>
      <w:pStyle w:val="31"/>
      <w:lvlText w:val="%1.%2.%3"/>
      <w:lvlJc w:val="left"/>
    </w:lvl>
    <w:lvl w:ilvl="3">
      <w:start w:val="1"/>
      <w:numFmt w:val="decimal"/>
      <w:pStyle w:val="41"/>
      <w:lvlText w:val="%1.%2.%3.%4"/>
      <w:lvlJc w:val="left"/>
    </w:lvl>
    <w:lvl w:ilvl="4">
      <w:start w:val="1"/>
      <w:numFmt w:val="decimal"/>
      <w:pStyle w:val="51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3" w15:restartNumberingAfterBreak="0">
    <w:nsid w:val="10A4165F"/>
    <w:multiLevelType w:val="singleLevel"/>
    <w:tmpl w:val="10A4165F"/>
    <w:lvl w:ilvl="0">
      <w:start w:val="1"/>
      <w:numFmt w:val="decimal"/>
      <w:suff w:val="nothing"/>
      <w:lvlText w:val="（%1）"/>
      <w:lvlJc w:val="left"/>
    </w:lvl>
  </w:abstractNum>
  <w:abstractNum w:abstractNumId="14" w15:restartNumberingAfterBreak="0">
    <w:nsid w:val="1FC92C27"/>
    <w:multiLevelType w:val="multilevel"/>
    <w:tmpl w:val="1FC92C27"/>
    <w:lvl w:ilvl="0">
      <w:start w:val="1"/>
      <w:numFmt w:val="decimal"/>
      <w:pStyle w:val="Bullet"/>
      <w:lvlText w:val="%1."/>
      <w:lvlJc w:val="left"/>
      <w:pPr>
        <w:tabs>
          <w:tab w:val="left" w:pos="1080"/>
        </w:tabs>
        <w:ind w:left="10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15" w15:restartNumberingAfterBreak="0">
    <w:nsid w:val="1FD61727"/>
    <w:multiLevelType w:val="multilevel"/>
    <w:tmpl w:val="1FD61727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2"/>
  </w:num>
  <w:num w:numId="2">
    <w:abstractNumId w:val="6"/>
  </w:num>
  <w:num w:numId="3">
    <w:abstractNumId w:val="8"/>
  </w:num>
  <w:num w:numId="4">
    <w:abstractNumId w:val="11"/>
  </w:num>
  <w:num w:numId="5">
    <w:abstractNumId w:val="9"/>
  </w:num>
  <w:num w:numId="6">
    <w:abstractNumId w:val="5"/>
  </w:num>
  <w:num w:numId="7">
    <w:abstractNumId w:val="10"/>
  </w:num>
  <w:num w:numId="8">
    <w:abstractNumId w:val="7"/>
  </w:num>
  <w:num w:numId="9">
    <w:abstractNumId w:val="4"/>
  </w:num>
  <w:num w:numId="10">
    <w:abstractNumId w:val="3"/>
  </w:num>
  <w:num w:numId="11">
    <w:abstractNumId w:val="14"/>
  </w:num>
  <w:num w:numId="12">
    <w:abstractNumId w:val="2"/>
  </w:num>
  <w:num w:numId="13">
    <w:abstractNumId w:val="13"/>
  </w:num>
  <w:num w:numId="14">
    <w:abstractNumId w:val="1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720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BA69E2"/>
    <w:rsid w:val="00000171"/>
    <w:rsid w:val="00001DC3"/>
    <w:rsid w:val="00032009"/>
    <w:rsid w:val="000415C9"/>
    <w:rsid w:val="000A7960"/>
    <w:rsid w:val="0015101E"/>
    <w:rsid w:val="001524B7"/>
    <w:rsid w:val="00181990"/>
    <w:rsid w:val="00195799"/>
    <w:rsid w:val="001D0FB9"/>
    <w:rsid w:val="00203B72"/>
    <w:rsid w:val="002159CC"/>
    <w:rsid w:val="0023346A"/>
    <w:rsid w:val="002336F9"/>
    <w:rsid w:val="00247F97"/>
    <w:rsid w:val="002A1152"/>
    <w:rsid w:val="002A1DAE"/>
    <w:rsid w:val="002B19FC"/>
    <w:rsid w:val="002B548B"/>
    <w:rsid w:val="002D00B0"/>
    <w:rsid w:val="002D1384"/>
    <w:rsid w:val="002E2A4A"/>
    <w:rsid w:val="002E479F"/>
    <w:rsid w:val="003B0612"/>
    <w:rsid w:val="003B06C3"/>
    <w:rsid w:val="003B47A3"/>
    <w:rsid w:val="003D6A9F"/>
    <w:rsid w:val="004007D2"/>
    <w:rsid w:val="004019D4"/>
    <w:rsid w:val="00404D2D"/>
    <w:rsid w:val="00411410"/>
    <w:rsid w:val="00431F08"/>
    <w:rsid w:val="004663BF"/>
    <w:rsid w:val="0048263D"/>
    <w:rsid w:val="005528CF"/>
    <w:rsid w:val="00564840"/>
    <w:rsid w:val="005A7153"/>
    <w:rsid w:val="005C1CF4"/>
    <w:rsid w:val="005D6903"/>
    <w:rsid w:val="005E2314"/>
    <w:rsid w:val="006244DE"/>
    <w:rsid w:val="006A540E"/>
    <w:rsid w:val="006A6502"/>
    <w:rsid w:val="00716E2F"/>
    <w:rsid w:val="007219EE"/>
    <w:rsid w:val="007777F3"/>
    <w:rsid w:val="007C48A9"/>
    <w:rsid w:val="007D5005"/>
    <w:rsid w:val="0080432E"/>
    <w:rsid w:val="00821768"/>
    <w:rsid w:val="0085099D"/>
    <w:rsid w:val="008658FE"/>
    <w:rsid w:val="00893BF0"/>
    <w:rsid w:val="008E5495"/>
    <w:rsid w:val="0091263D"/>
    <w:rsid w:val="00943B39"/>
    <w:rsid w:val="009541B7"/>
    <w:rsid w:val="009E3AF7"/>
    <w:rsid w:val="009E3CC9"/>
    <w:rsid w:val="00A1757B"/>
    <w:rsid w:val="00A4059D"/>
    <w:rsid w:val="00A473B0"/>
    <w:rsid w:val="00AD11E4"/>
    <w:rsid w:val="00AD79F2"/>
    <w:rsid w:val="00AF751C"/>
    <w:rsid w:val="00B10BDE"/>
    <w:rsid w:val="00B36351"/>
    <w:rsid w:val="00B369D0"/>
    <w:rsid w:val="00B4353A"/>
    <w:rsid w:val="00B92363"/>
    <w:rsid w:val="00B972AB"/>
    <w:rsid w:val="00B97623"/>
    <w:rsid w:val="00BA70C1"/>
    <w:rsid w:val="00BF03FB"/>
    <w:rsid w:val="00C31042"/>
    <w:rsid w:val="00C75820"/>
    <w:rsid w:val="00C81F93"/>
    <w:rsid w:val="00C87443"/>
    <w:rsid w:val="00CB1EBE"/>
    <w:rsid w:val="00CB6E9B"/>
    <w:rsid w:val="00CD7614"/>
    <w:rsid w:val="00CE1851"/>
    <w:rsid w:val="00CF4E5D"/>
    <w:rsid w:val="00D202B0"/>
    <w:rsid w:val="00D635BD"/>
    <w:rsid w:val="00D90891"/>
    <w:rsid w:val="00D91B58"/>
    <w:rsid w:val="00DA6D7A"/>
    <w:rsid w:val="00DD3826"/>
    <w:rsid w:val="00E246D3"/>
    <w:rsid w:val="00E57093"/>
    <w:rsid w:val="00E7176A"/>
    <w:rsid w:val="00EA554D"/>
    <w:rsid w:val="00F04F1D"/>
    <w:rsid w:val="00F34887"/>
    <w:rsid w:val="00FD19D6"/>
    <w:rsid w:val="00FE781C"/>
    <w:rsid w:val="00FF6028"/>
    <w:rsid w:val="060913F8"/>
    <w:rsid w:val="08246173"/>
    <w:rsid w:val="0A877396"/>
    <w:rsid w:val="0CFE61E4"/>
    <w:rsid w:val="0DE0419F"/>
    <w:rsid w:val="0E517F38"/>
    <w:rsid w:val="12BA69E2"/>
    <w:rsid w:val="167271FB"/>
    <w:rsid w:val="16B47110"/>
    <w:rsid w:val="16F36D21"/>
    <w:rsid w:val="18A5079E"/>
    <w:rsid w:val="1F2F3756"/>
    <w:rsid w:val="2E170C8A"/>
    <w:rsid w:val="2F2B53B6"/>
    <w:rsid w:val="352869D7"/>
    <w:rsid w:val="39FC6651"/>
    <w:rsid w:val="3A6309CD"/>
    <w:rsid w:val="3DF06044"/>
    <w:rsid w:val="430337F8"/>
    <w:rsid w:val="43660D18"/>
    <w:rsid w:val="444E24A0"/>
    <w:rsid w:val="45BD728F"/>
    <w:rsid w:val="48D161EB"/>
    <w:rsid w:val="4D3D1E94"/>
    <w:rsid w:val="4E484668"/>
    <w:rsid w:val="4F3647D7"/>
    <w:rsid w:val="4F973716"/>
    <w:rsid w:val="58360206"/>
    <w:rsid w:val="5A376B2B"/>
    <w:rsid w:val="6103495A"/>
    <w:rsid w:val="64B369F1"/>
    <w:rsid w:val="66EB33EF"/>
    <w:rsid w:val="6B2053B7"/>
    <w:rsid w:val="6BAA0F0C"/>
    <w:rsid w:val="6D8E13F0"/>
    <w:rsid w:val="6EB775A3"/>
    <w:rsid w:val="73475485"/>
    <w:rsid w:val="77525E7B"/>
    <w:rsid w:val="779A619D"/>
    <w:rsid w:val="7E2515FB"/>
    <w:rsid w:val="7FB6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7E6A24D-6A04-409D-84D9-32E62E32B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 w:qFormat="1"/>
    <w:lsdException w:name="toc 3" w:semiHidden="1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semiHidden="1" w:qFormat="1"/>
    <w:lsdException w:name="footnote text" w:semiHidden="1" w:qFormat="1"/>
    <w:lsdException w:name="annotation text" w:semiHidden="1" w:qFormat="1"/>
    <w:lsdException w:name="header" w:semiHidden="1" w:qFormat="1"/>
    <w:lsdException w:name="footer" w:semiHidden="1" w:qFormat="1"/>
    <w:lsdException w:name="caption" w:qFormat="1"/>
    <w:lsdException w:name="footnote reference" w:semiHidden="1" w:qFormat="1"/>
    <w:lsdException w:name="annotation reference" w:semiHidden="1" w:qFormat="1"/>
    <w:lsdException w:name="page number" w:semiHidden="1" w:qFormat="1"/>
    <w:lsdException w:name="List Number" w:semiHidden="1" w:qFormat="1"/>
    <w:lsdException w:name="List Bullet 2" w:semiHidden="1" w:qFormat="1"/>
    <w:lsdException w:name="List Bullet 3" w:semiHidden="1" w:qFormat="1"/>
    <w:lsdException w:name="List Bullet 4" w:semiHidden="1" w:qFormat="1"/>
    <w:lsdException w:name="List Bullet 5" w:semiHidden="1" w:qFormat="1"/>
    <w:lsdException w:name="List Number 2" w:semiHidden="1" w:qFormat="1"/>
    <w:lsdException w:name="List Number 3" w:semiHidden="1" w:qFormat="1"/>
    <w:lsdException w:name="List Number 4" w:semiHidden="1" w:qFormat="1"/>
    <w:lsdException w:name="List Number 5" w:semiHidden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Body Text Indent" w:semiHidden="1" w:qFormat="1"/>
    <w:lsdException w:name="Subtitle" w:qFormat="1"/>
    <w:lsdException w:name="Hyperlink" w:semiHidden="1" w:qFormat="1"/>
    <w:lsdException w:name="FollowedHyperlink" w:semiHidden="1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semiHidden="1" w:uiPriority="3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0"/>
    <w:next w:val="a1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1">
    <w:name w:val="heading 2"/>
    <w:basedOn w:val="1"/>
    <w:next w:val="a1"/>
    <w:qFormat/>
    <w:pPr>
      <w:numPr>
        <w:ilvl w:val="1"/>
      </w:numPr>
      <w:tabs>
        <w:tab w:val="left" w:pos="0"/>
      </w:tabs>
      <w:outlineLvl w:val="1"/>
    </w:pPr>
    <w:rPr>
      <w:sz w:val="24"/>
      <w:szCs w:val="24"/>
    </w:rPr>
  </w:style>
  <w:style w:type="paragraph" w:styleId="31">
    <w:name w:val="heading 3"/>
    <w:basedOn w:val="1"/>
    <w:next w:val="a1"/>
    <w:qFormat/>
    <w:pPr>
      <w:numPr>
        <w:ilvl w:val="2"/>
      </w:numPr>
      <w:tabs>
        <w:tab w:val="left" w:pos="0"/>
      </w:tabs>
      <w:outlineLvl w:val="2"/>
    </w:pPr>
    <w:rPr>
      <w:b w:val="0"/>
      <w:bCs w:val="0"/>
      <w:i/>
      <w:iCs/>
      <w:sz w:val="21"/>
      <w:szCs w:val="21"/>
    </w:rPr>
  </w:style>
  <w:style w:type="paragraph" w:styleId="41">
    <w:name w:val="heading 4"/>
    <w:basedOn w:val="1"/>
    <w:next w:val="a1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1">
    <w:name w:val="heading 5"/>
    <w:basedOn w:val="a0"/>
    <w:next w:val="a1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tabs>
        <w:tab w:val="left" w:pos="0"/>
      </w:tabs>
      <w:spacing w:before="60" w:after="60"/>
      <w:outlineLvl w:val="6"/>
    </w:pPr>
    <w:rPr>
      <w:i/>
    </w:rPr>
  </w:style>
  <w:style w:type="paragraph" w:styleId="8">
    <w:name w:val="heading 8"/>
    <w:basedOn w:val="a0"/>
    <w:next w:val="a0"/>
    <w:qFormat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qFormat/>
    <w:pPr>
      <w:keepLines/>
      <w:spacing w:before="40" w:after="40"/>
      <w:ind w:left="720"/>
    </w:pPr>
  </w:style>
  <w:style w:type="paragraph" w:styleId="70">
    <w:name w:val="toc 7"/>
    <w:basedOn w:val="a0"/>
    <w:next w:val="a0"/>
    <w:semiHidden/>
    <w:qFormat/>
    <w:pPr>
      <w:ind w:left="1200"/>
    </w:pPr>
    <w:rPr>
      <w:rFonts w:ascii="Times New Roman"/>
      <w:szCs w:val="21"/>
    </w:rPr>
  </w:style>
  <w:style w:type="paragraph" w:styleId="2">
    <w:name w:val="List Number 2"/>
    <w:basedOn w:val="a0"/>
    <w:semiHidden/>
    <w:qFormat/>
    <w:pPr>
      <w:widowControl/>
      <w:numPr>
        <w:numId w:val="2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40">
    <w:name w:val="List Bullet 4"/>
    <w:basedOn w:val="a0"/>
    <w:semiHidden/>
    <w:qFormat/>
    <w:pPr>
      <w:widowControl/>
      <w:numPr>
        <w:numId w:val="3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a">
    <w:name w:val="List Number"/>
    <w:basedOn w:val="a0"/>
    <w:semiHidden/>
    <w:qFormat/>
    <w:pPr>
      <w:widowControl/>
      <w:numPr>
        <w:numId w:val="4"/>
      </w:numPr>
      <w:spacing w:before="60" w:after="60" w:line="240" w:lineRule="auto"/>
      <w:ind w:firstLine="0"/>
    </w:pPr>
    <w:rPr>
      <w:rFonts w:ascii="Times New Roman" w:hAnsi="Times New Roman"/>
      <w:snapToGrid/>
      <w:sz w:val="22"/>
      <w:lang w:eastAsia="en-US"/>
    </w:rPr>
  </w:style>
  <w:style w:type="paragraph" w:styleId="a5">
    <w:name w:val="Normal Indent"/>
    <w:basedOn w:val="a0"/>
    <w:semiHidden/>
    <w:qFormat/>
    <w:pPr>
      <w:ind w:left="900" w:hanging="900"/>
    </w:pPr>
  </w:style>
  <w:style w:type="paragraph" w:styleId="a6">
    <w:name w:val="caption"/>
    <w:basedOn w:val="a1"/>
    <w:next w:val="a0"/>
    <w:qFormat/>
    <w:rPr>
      <w:rFonts w:eastAsia="Arial" w:cs="Arial"/>
      <w:i/>
    </w:rPr>
  </w:style>
  <w:style w:type="paragraph" w:styleId="a7">
    <w:name w:val="Document Map"/>
    <w:basedOn w:val="a0"/>
    <w:semiHidden/>
    <w:qFormat/>
    <w:pPr>
      <w:shd w:val="clear" w:color="auto" w:fill="000080"/>
    </w:pPr>
  </w:style>
  <w:style w:type="paragraph" w:styleId="a8">
    <w:name w:val="annotation text"/>
    <w:basedOn w:val="a0"/>
    <w:semiHidden/>
    <w:qFormat/>
  </w:style>
  <w:style w:type="paragraph" w:styleId="30">
    <w:name w:val="List Bullet 3"/>
    <w:basedOn w:val="a0"/>
    <w:semiHidden/>
    <w:qFormat/>
    <w:pPr>
      <w:widowControl/>
      <w:numPr>
        <w:numId w:val="5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a9">
    <w:name w:val="Body Text Indent"/>
    <w:basedOn w:val="a0"/>
    <w:semiHidden/>
    <w:qFormat/>
    <w:pPr>
      <w:ind w:left="720"/>
    </w:pPr>
    <w:rPr>
      <w:i/>
      <w:iCs/>
      <w:color w:val="0000FF"/>
      <w:u w:val="single"/>
    </w:rPr>
  </w:style>
  <w:style w:type="paragraph" w:styleId="3">
    <w:name w:val="List Number 3"/>
    <w:basedOn w:val="a0"/>
    <w:semiHidden/>
    <w:qFormat/>
    <w:pPr>
      <w:widowControl/>
      <w:numPr>
        <w:numId w:val="6"/>
      </w:numPr>
      <w:tabs>
        <w:tab w:val="clear" w:pos="1200"/>
        <w:tab w:val="left" w:pos="1080"/>
      </w:tabs>
      <w:spacing w:before="60" w:after="60" w:line="240" w:lineRule="auto"/>
      <w:ind w:left="1080" w:firstLine="0"/>
    </w:pPr>
    <w:rPr>
      <w:rFonts w:ascii="Times New Roman" w:hAnsi="Times New Roman"/>
      <w:snapToGrid/>
      <w:sz w:val="22"/>
      <w:lang w:eastAsia="en-US"/>
    </w:rPr>
  </w:style>
  <w:style w:type="paragraph" w:styleId="20">
    <w:name w:val="List Bullet 2"/>
    <w:basedOn w:val="a0"/>
    <w:semiHidden/>
    <w:qFormat/>
    <w:pPr>
      <w:widowControl/>
      <w:numPr>
        <w:numId w:val="7"/>
      </w:numPr>
      <w:tabs>
        <w:tab w:val="clear" w:pos="780"/>
        <w:tab w:val="left" w:pos="720"/>
      </w:tabs>
      <w:spacing w:before="60" w:after="60" w:line="240" w:lineRule="auto"/>
      <w:ind w:left="720" w:firstLine="0"/>
    </w:pPr>
    <w:rPr>
      <w:rFonts w:ascii="Times New Roman" w:hAnsi="Times New Roman"/>
      <w:snapToGrid/>
      <w:sz w:val="22"/>
      <w:lang w:eastAsia="en-US"/>
    </w:rPr>
  </w:style>
  <w:style w:type="paragraph" w:styleId="52">
    <w:name w:val="toc 5"/>
    <w:basedOn w:val="a0"/>
    <w:next w:val="a0"/>
    <w:semiHidden/>
    <w:qFormat/>
    <w:pPr>
      <w:ind w:left="800"/>
    </w:pPr>
    <w:rPr>
      <w:rFonts w:ascii="Times New Roman"/>
      <w:szCs w:val="21"/>
    </w:rPr>
  </w:style>
  <w:style w:type="paragraph" w:styleId="32">
    <w:name w:val="toc 3"/>
    <w:basedOn w:val="a0"/>
    <w:next w:val="a0"/>
    <w:semiHidden/>
    <w:qFormat/>
    <w:pPr>
      <w:ind w:left="400"/>
    </w:pPr>
    <w:rPr>
      <w:rFonts w:ascii="Times New Roman"/>
      <w:i/>
      <w:iCs/>
      <w:szCs w:val="24"/>
    </w:rPr>
  </w:style>
  <w:style w:type="paragraph" w:styleId="50">
    <w:name w:val="List Bullet 5"/>
    <w:basedOn w:val="a0"/>
    <w:semiHidden/>
    <w:qFormat/>
    <w:pPr>
      <w:widowControl/>
      <w:numPr>
        <w:numId w:val="8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4">
    <w:name w:val="List Number 4"/>
    <w:basedOn w:val="a0"/>
    <w:semiHidden/>
    <w:qFormat/>
    <w:pPr>
      <w:widowControl/>
      <w:numPr>
        <w:numId w:val="9"/>
      </w:numPr>
      <w:tabs>
        <w:tab w:val="clear" w:pos="1620"/>
        <w:tab w:val="left" w:pos="1440"/>
      </w:tabs>
      <w:spacing w:before="60" w:after="60" w:line="240" w:lineRule="auto"/>
      <w:ind w:left="1440" w:firstLine="0"/>
    </w:pPr>
    <w:rPr>
      <w:rFonts w:ascii="Times New Roman" w:hAnsi="Times New Roman"/>
      <w:snapToGrid/>
      <w:sz w:val="22"/>
      <w:lang w:eastAsia="en-US"/>
    </w:rPr>
  </w:style>
  <w:style w:type="paragraph" w:styleId="80">
    <w:name w:val="toc 8"/>
    <w:basedOn w:val="a0"/>
    <w:next w:val="a0"/>
    <w:semiHidden/>
    <w:qFormat/>
    <w:pPr>
      <w:ind w:left="1400"/>
    </w:pPr>
    <w:rPr>
      <w:rFonts w:ascii="Times New Roman"/>
      <w:szCs w:val="21"/>
    </w:rPr>
  </w:style>
  <w:style w:type="paragraph" w:styleId="aa">
    <w:name w:val="Balloon Text"/>
    <w:basedOn w:val="a0"/>
    <w:link w:val="Char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0"/>
    <w:semiHidden/>
    <w:qFormat/>
    <w:pPr>
      <w:tabs>
        <w:tab w:val="center" w:pos="4320"/>
        <w:tab w:val="right" w:pos="8640"/>
      </w:tabs>
    </w:pPr>
    <w:rPr>
      <w:rFonts w:eastAsia="Arial"/>
    </w:rPr>
  </w:style>
  <w:style w:type="paragraph" w:styleId="ac">
    <w:name w:val="header"/>
    <w:basedOn w:val="a0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="425"/>
      <w:jc w:val="both"/>
    </w:pPr>
    <w:rPr>
      <w:rFonts w:ascii="楷体_GB2312" w:eastAsia="楷体_GB2312" w:hAnsi="Times New Roman"/>
      <w:snapToGrid/>
      <w:kern w:val="2"/>
      <w:sz w:val="21"/>
    </w:rPr>
  </w:style>
  <w:style w:type="paragraph" w:styleId="10">
    <w:name w:val="toc 1"/>
    <w:basedOn w:val="a0"/>
    <w:next w:val="a0"/>
    <w:semiHidden/>
    <w:qFormat/>
    <w:pPr>
      <w:spacing w:before="120" w:after="120"/>
    </w:pPr>
    <w:rPr>
      <w:rFonts w:ascii="Times New Roman"/>
      <w:b/>
      <w:bCs/>
      <w:caps/>
      <w:szCs w:val="24"/>
    </w:rPr>
  </w:style>
  <w:style w:type="paragraph" w:styleId="42">
    <w:name w:val="toc 4"/>
    <w:basedOn w:val="a0"/>
    <w:next w:val="a0"/>
    <w:semiHidden/>
    <w:qFormat/>
    <w:pPr>
      <w:ind w:left="600"/>
    </w:pPr>
    <w:rPr>
      <w:rFonts w:ascii="Times New Roman"/>
      <w:szCs w:val="21"/>
    </w:rPr>
  </w:style>
  <w:style w:type="paragraph" w:styleId="ad">
    <w:name w:val="Subtitle"/>
    <w:basedOn w:val="a0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5">
    <w:name w:val="List Number 5"/>
    <w:basedOn w:val="a0"/>
    <w:semiHidden/>
    <w:qFormat/>
    <w:pPr>
      <w:widowControl/>
      <w:numPr>
        <w:numId w:val="10"/>
      </w:numPr>
      <w:tabs>
        <w:tab w:val="clear" w:pos="2040"/>
        <w:tab w:val="left" w:pos="1800"/>
      </w:tabs>
      <w:spacing w:before="60" w:after="60" w:line="240" w:lineRule="auto"/>
      <w:ind w:left="1800" w:firstLine="0"/>
    </w:pPr>
    <w:rPr>
      <w:rFonts w:ascii="Times New Roman" w:hAnsi="Times New Roman"/>
      <w:snapToGrid/>
      <w:sz w:val="22"/>
      <w:lang w:eastAsia="en-US"/>
    </w:rPr>
  </w:style>
  <w:style w:type="paragraph" w:styleId="ae">
    <w:name w:val="footnote text"/>
    <w:basedOn w:val="a0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60">
    <w:name w:val="toc 6"/>
    <w:basedOn w:val="a0"/>
    <w:next w:val="a0"/>
    <w:semiHidden/>
    <w:qFormat/>
    <w:pPr>
      <w:ind w:left="1000"/>
    </w:pPr>
    <w:rPr>
      <w:rFonts w:ascii="Times New Roman"/>
      <w:szCs w:val="21"/>
    </w:rPr>
  </w:style>
  <w:style w:type="paragraph" w:styleId="22">
    <w:name w:val="toc 2"/>
    <w:basedOn w:val="a0"/>
    <w:next w:val="a0"/>
    <w:semiHidden/>
    <w:qFormat/>
    <w:pPr>
      <w:ind w:left="200"/>
    </w:pPr>
    <w:rPr>
      <w:rFonts w:ascii="Times New Roman"/>
      <w:smallCaps/>
      <w:szCs w:val="24"/>
    </w:rPr>
  </w:style>
  <w:style w:type="paragraph" w:styleId="90">
    <w:name w:val="toc 9"/>
    <w:basedOn w:val="a0"/>
    <w:next w:val="a0"/>
    <w:semiHidden/>
    <w:qFormat/>
    <w:pPr>
      <w:ind w:left="1600"/>
    </w:pPr>
    <w:rPr>
      <w:rFonts w:ascii="Times New Roman"/>
      <w:szCs w:val="21"/>
    </w:rPr>
  </w:style>
  <w:style w:type="paragraph" w:styleId="af">
    <w:name w:val="Title"/>
    <w:basedOn w:val="a0"/>
    <w:next w:val="a0"/>
    <w:qFormat/>
    <w:pPr>
      <w:spacing w:line="240" w:lineRule="auto"/>
      <w:jc w:val="center"/>
    </w:pPr>
    <w:rPr>
      <w:b/>
      <w:bCs/>
      <w:sz w:val="36"/>
      <w:szCs w:val="36"/>
    </w:rPr>
  </w:style>
  <w:style w:type="table" w:styleId="af0">
    <w:name w:val="Table Grid"/>
    <w:basedOn w:val="a3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age number"/>
    <w:basedOn w:val="a2"/>
    <w:semiHidden/>
    <w:qFormat/>
    <w:rPr>
      <w:rFonts w:eastAsia="Arial"/>
    </w:rPr>
  </w:style>
  <w:style w:type="character" w:styleId="af2">
    <w:name w:val="FollowedHyperlink"/>
    <w:basedOn w:val="a2"/>
    <w:semiHidden/>
    <w:qFormat/>
    <w:rPr>
      <w:color w:val="800080"/>
      <w:u w:val="single"/>
    </w:rPr>
  </w:style>
  <w:style w:type="character" w:styleId="af3">
    <w:name w:val="Hyperlink"/>
    <w:basedOn w:val="a2"/>
    <w:semiHidden/>
    <w:qFormat/>
    <w:rPr>
      <w:color w:val="0000FF"/>
      <w:u w:val="single"/>
    </w:rPr>
  </w:style>
  <w:style w:type="character" w:styleId="af4">
    <w:name w:val="annotation reference"/>
    <w:basedOn w:val="a2"/>
    <w:semiHidden/>
    <w:qFormat/>
    <w:rPr>
      <w:sz w:val="21"/>
      <w:szCs w:val="21"/>
    </w:rPr>
  </w:style>
  <w:style w:type="character" w:styleId="af5">
    <w:name w:val="footnote reference"/>
    <w:basedOn w:val="a2"/>
    <w:semiHidden/>
    <w:qFormat/>
    <w:rPr>
      <w:sz w:val="20"/>
      <w:szCs w:val="20"/>
      <w:vertAlign w:val="superscript"/>
    </w:rPr>
  </w:style>
  <w:style w:type="paragraph" w:customStyle="1" w:styleId="Figureedge">
    <w:name w:val="Figure edge"/>
    <w:basedOn w:val="a0"/>
    <w:qFormat/>
    <w:pPr>
      <w:widowControl/>
      <w:spacing w:before="60" w:after="60" w:line="240" w:lineRule="auto"/>
    </w:pPr>
    <w:rPr>
      <w:rFonts w:ascii="Wingdings" w:hAnsi="Wingdings"/>
      <w:snapToGrid/>
      <w:sz w:val="24"/>
    </w:rPr>
  </w:style>
  <w:style w:type="paragraph" w:customStyle="1" w:styleId="InfoBlue">
    <w:name w:val="InfoBlue"/>
    <w:basedOn w:val="a0"/>
    <w:next w:val="a1"/>
    <w:qFormat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Paragraph2">
    <w:name w:val="Paragraph2"/>
    <w:basedOn w:val="a0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Figure">
    <w:name w:val="Figure"/>
    <w:basedOn w:val="a0"/>
    <w:qFormat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  <w:style w:type="paragraph" w:customStyle="1" w:styleId="Bullet">
    <w:name w:val="Bullet"/>
    <w:basedOn w:val="a0"/>
    <w:qFormat/>
    <w:pPr>
      <w:widowControl/>
      <w:numPr>
        <w:numId w:val="1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Paragraph4">
    <w:name w:val="Paragraph4"/>
    <w:basedOn w:val="a0"/>
    <w:qFormat/>
    <w:pPr>
      <w:spacing w:before="80" w:line="240" w:lineRule="auto"/>
      <w:ind w:left="2250"/>
      <w:jc w:val="both"/>
    </w:pPr>
  </w:style>
  <w:style w:type="paragraph" w:customStyle="1" w:styleId="Bullet1">
    <w:name w:val="Bullet1"/>
    <w:basedOn w:val="a0"/>
    <w:qFormat/>
    <w:pPr>
      <w:ind w:left="720" w:hanging="432"/>
    </w:pPr>
  </w:style>
  <w:style w:type="paragraph" w:customStyle="1" w:styleId="Tabletext">
    <w:name w:val="Tabletext"/>
    <w:basedOn w:val="a0"/>
    <w:qFormat/>
  </w:style>
  <w:style w:type="paragraph" w:customStyle="1" w:styleId="Blockquote">
    <w:name w:val="Blockquote"/>
    <w:basedOn w:val="a0"/>
    <w:qFormat/>
    <w:pPr>
      <w:widowControl/>
      <w:spacing w:before="100" w:after="100" w:line="240" w:lineRule="auto"/>
      <w:ind w:left="360" w:right="360"/>
    </w:pPr>
    <w:rPr>
      <w:sz w:val="24"/>
      <w:szCs w:val="24"/>
      <w:lang w:val="en-CA"/>
    </w:rPr>
  </w:style>
  <w:style w:type="paragraph" w:customStyle="1" w:styleId="Bullet2">
    <w:name w:val="Bullet2"/>
    <w:basedOn w:val="a0"/>
    <w:qFormat/>
    <w:pPr>
      <w:ind w:left="1440" w:hanging="360"/>
    </w:pPr>
    <w:rPr>
      <w:color w:val="000080"/>
    </w:rPr>
  </w:style>
  <w:style w:type="paragraph" w:customStyle="1" w:styleId="af6">
    <w:name w:val="附录"/>
    <w:basedOn w:val="a0"/>
    <w:qFormat/>
    <w:rPr>
      <w:b/>
      <w:bCs/>
      <w:sz w:val="22"/>
    </w:rPr>
  </w:style>
  <w:style w:type="paragraph" w:customStyle="1" w:styleId="tablecoloumn">
    <w:name w:val="tablecoloumn"/>
    <w:basedOn w:val="a1"/>
    <w:qFormat/>
    <w:pPr>
      <w:keepNext/>
      <w:ind w:left="72"/>
    </w:pPr>
    <w:rPr>
      <w:b/>
    </w:rPr>
  </w:style>
  <w:style w:type="paragraph" w:customStyle="1" w:styleId="Paragraph3">
    <w:name w:val="Paragraph3"/>
    <w:basedOn w:val="a0"/>
    <w:qFormat/>
    <w:pPr>
      <w:spacing w:before="80" w:line="240" w:lineRule="auto"/>
      <w:ind w:left="1530"/>
      <w:jc w:val="both"/>
    </w:pPr>
  </w:style>
  <w:style w:type="paragraph" w:customStyle="1" w:styleId="MainTitle">
    <w:name w:val="Main Title"/>
    <w:basedOn w:val="a0"/>
    <w:qFormat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Body">
    <w:name w:val="Body"/>
    <w:basedOn w:val="a0"/>
    <w:qFormat/>
    <w:pPr>
      <w:widowControl/>
      <w:spacing w:before="120" w:line="240" w:lineRule="auto"/>
      <w:jc w:val="both"/>
    </w:pPr>
  </w:style>
  <w:style w:type="paragraph" w:customStyle="1" w:styleId="Paragraph1">
    <w:name w:val="Paragraph1"/>
    <w:basedOn w:val="a0"/>
    <w:qFormat/>
    <w:pPr>
      <w:spacing w:before="80" w:line="240" w:lineRule="auto"/>
      <w:jc w:val="both"/>
    </w:pPr>
  </w:style>
  <w:style w:type="paragraph" w:customStyle="1" w:styleId="TableRow">
    <w:name w:val="Table Row"/>
    <w:basedOn w:val="a0"/>
    <w:qFormat/>
    <w:pPr>
      <w:spacing w:before="60" w:after="60"/>
    </w:pPr>
    <w:rPr>
      <w:b/>
    </w:rPr>
  </w:style>
  <w:style w:type="character" w:customStyle="1" w:styleId="tw4winMark">
    <w:name w:val="tw4winMark"/>
    <w:qFormat/>
    <w:rPr>
      <w:rFonts w:ascii="Courier New" w:hAnsi="Courier New" w:cs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 w:cs="Courier New"/>
      <w:color w:val="008000"/>
    </w:rPr>
  </w:style>
  <w:style w:type="character" w:customStyle="1" w:styleId="tw4winJump">
    <w:name w:val="tw4winJump"/>
    <w:qFormat/>
    <w:rPr>
      <w:rFonts w:ascii="Courier New" w:hAnsi="Courier New" w:cs="Courier New"/>
      <w:color w:val="008080"/>
    </w:rPr>
  </w:style>
  <w:style w:type="character" w:customStyle="1" w:styleId="tw4winExternal">
    <w:name w:val="tw4winExternal"/>
    <w:qFormat/>
    <w:rPr>
      <w:rFonts w:ascii="Courier New" w:hAnsi="Courier New" w:cs="Courier New"/>
      <w:color w:val="808080"/>
    </w:rPr>
  </w:style>
  <w:style w:type="character" w:customStyle="1" w:styleId="tw4winInternal">
    <w:name w:val="tw4winInternal"/>
    <w:qFormat/>
    <w:rPr>
      <w:rFonts w:ascii="Courier New" w:hAnsi="Courier New" w:cs="Courier New"/>
      <w:color w:val="FF0000"/>
    </w:rPr>
  </w:style>
  <w:style w:type="character" w:customStyle="1" w:styleId="CharChar">
    <w:name w:val="Char Char"/>
    <w:basedOn w:val="a2"/>
    <w:qFormat/>
    <w:rPr>
      <w:rFonts w:ascii="Arial" w:eastAsia="宋体" w:hAnsi="Arial"/>
      <w:b/>
      <w:bCs/>
      <w:snapToGrid w:val="0"/>
      <w:sz w:val="36"/>
      <w:szCs w:val="36"/>
      <w:lang w:val="en-US" w:eastAsia="zh-CN" w:bidi="ar-SA"/>
    </w:rPr>
  </w:style>
  <w:style w:type="character" w:customStyle="1" w:styleId="Char">
    <w:name w:val="批注框文本 Char"/>
    <w:basedOn w:val="a2"/>
    <w:link w:val="aa"/>
    <w:uiPriority w:val="99"/>
    <w:semiHidden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HD-PMC-305_&#21608;&#20363;&#20250;&#32426;&#3520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HD-PMC-305_周例会纪要</Template>
  <TotalTime>4</TotalTime>
  <Pages>3</Pages>
  <Words>141</Words>
  <Characters>808</Characters>
  <Application>Microsoft Office Word</Application>
  <DocSecurity>0</DocSecurity>
  <Lines>6</Lines>
  <Paragraphs>1</Paragraphs>
  <ScaleCrop>false</ScaleCrop>
  <Company>China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&lt;阶段名称&gt;</dc:title>
  <dc:subject>&lt;项目名称&gt;</dc:subject>
  <dc:creator>Administrator</dc:creator>
  <cp:lastModifiedBy>User</cp:lastModifiedBy>
  <cp:revision>7</cp:revision>
  <dcterms:created xsi:type="dcterms:W3CDTF">2021-07-27T16:04:00Z</dcterms:created>
  <dcterms:modified xsi:type="dcterms:W3CDTF">2022-03-30T07:42:00Z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91221F8CFDAB49748F0B4D93FA62E7B5</vt:lpwstr>
  </property>
</Properties>
</file>